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Documentação Completa do Projeto - Sistema de Agendamento Doctor Center Med</w:t>
      </w:r>
    </w:p>
    <w:p>
      <w:r>
        <w:t>Gerado em: 30/05/2025 11:28</w:t>
      </w:r>
    </w:p>
    <w:p>
      <w:r>
        <w:t>Este projeto é um sistema completo de agendamento para uma clínica médica, com integração ao WhatsApp, painel visual estilo Google Calendar, e um backend robusto em FastAPI. A aplicação é voltada para operação local em rede interna da clínica.</w:t>
      </w:r>
    </w:p>
    <w:p>
      <w:pPr>
        <w:pStyle w:val="Heading1"/>
      </w:pPr>
      <w:r>
        <w:t>Tecnologias Utilizadas</w:t>
      </w:r>
    </w:p>
    <w:p>
      <w:r>
        <w:t>Frontend:</w:t>
        <w:br/>
        <w:t>- React + Vite</w:t>
        <w:br/>
        <w:t>- React Router DOM</w:t>
        <w:br/>
        <w:t>- FullCalendar</w:t>
        <w:br/>
        <w:t>- TailwindCSS (via classes CSS customizadas)</w:t>
      </w:r>
    </w:p>
    <w:p>
      <w:r>
        <w:t>Backend:</w:t>
        <w:br/>
        <w:t>- FastAPI (Python)</w:t>
        <w:br/>
        <w:t>- SQLAlchemy + SQLite</w:t>
        <w:br/>
        <w:t>- Uvicorn</w:t>
      </w:r>
    </w:p>
    <w:p>
      <w:r>
        <w:t>Outros:</w:t>
        <w:br/>
        <w:t>- Integração com WhatsApp (simulada via JSON)</w:t>
        <w:br/>
        <w:t>- Estilo responsivo e moderno baseado em design de sistemas</w:t>
      </w:r>
    </w:p>
    <w:p>
      <w:pPr>
        <w:pStyle w:val="Heading1"/>
      </w:pPr>
      <w:r>
        <w:t>Estrutura de Pastas</w:t>
      </w:r>
    </w:p>
    <w:p>
      <w:r>
        <w:br/>
        <w:t>Projeto/</w:t>
        <w:br/>
        <w:t>|-- backend/</w:t>
        <w:br/>
        <w:t>|   |-- main.py</w:t>
        <w:br/>
        <w:t>|   |-- database.py</w:t>
        <w:br/>
        <w:t>|   |-- models.py</w:t>
        <w:br/>
        <w:t>|   |-- whatsapp_db.py</w:t>
        <w:br/>
        <w:t>|   |-- routers/</w:t>
        <w:br/>
        <w:t>|       |-- agendamentos.py</w:t>
        <w:br/>
        <w:t>|       |-- consultas.py</w:t>
        <w:br/>
        <w:t>|       |-- medicos.py</w:t>
        <w:br/>
        <w:t>|       |-- pacientes.py</w:t>
        <w:br/>
        <w:t>|       |-- whatsapp_bot.py</w:t>
        <w:br/>
        <w:t>|</w:t>
        <w:br/>
        <w:t>|-- frontend/</w:t>
        <w:br/>
        <w:t xml:space="preserve">    |-- src/</w:t>
        <w:br/>
        <w:t xml:space="preserve">        |-- App.jsx</w:t>
        <w:br/>
        <w:t xml:space="preserve">        |-- main.jsx</w:t>
        <w:br/>
        <w:t xml:space="preserve">        |-- app.css</w:t>
        <w:br/>
        <w:t xml:space="preserve">        |-- components/</w:t>
        <w:br/>
        <w:t xml:space="preserve">            |-- MenuPrincipal.jsx</w:t>
        <w:br/>
        <w:t xml:space="preserve">            |-- CalendarView.jsx</w:t>
        <w:br/>
      </w:r>
    </w:p>
    <w:p>
      <w:pPr>
        <w:pStyle w:val="Heading1"/>
      </w:pPr>
      <w:r>
        <w:t>Funcionalidades</w:t>
      </w:r>
    </w:p>
    <w:p>
      <w:r>
        <w:br/>
        <w:t>Agenda (CalendarView):</w:t>
        <w:br/>
        <w:t>- Visualização semanal com slots de 15 em 15 minutos</w:t>
        <w:br/>
        <w:t>- Cores para status da consulta: agendada, confirmada, cancelada</w:t>
        <w:br/>
        <w:t>- Clique em slot abre modal de agendamento</w:t>
        <w:br/>
        <w:t>- Clique em evento mostra alerta com dados e opção de exclusão</w:t>
        <w:br/>
        <w:t>- Exportação da agenda para CSV</w:t>
        <w:br/>
        <w:t>- Filtro por especialidade</w:t>
        <w:br/>
        <w:br/>
        <w:t>Menu Principal:</w:t>
        <w:br/>
        <w:t>- Interface moderna com fundo gradiente</w:t>
        <w:br/>
        <w:t>- Botões verticais grandes com alta legibilidade</w:t>
        <w:br/>
        <w:t>- Direciona para agenda e futuras funcionalidades</w:t>
        <w:br/>
        <w:br/>
        <w:t>Integração WhatsApp:</w:t>
        <w:br/>
        <w:t>- Função simulada: gerar_resposta(mensagem)</w:t>
        <w:br/>
        <w:t>- Retorna JSON com mensagem e botões de opção para o paciente</w:t>
        <w:br/>
      </w:r>
    </w:p>
    <w:p>
      <w:pPr>
        <w:pStyle w:val="Heading1"/>
      </w:pPr>
      <w:r>
        <w:t>Backend (FastAPI)</w:t>
      </w:r>
    </w:p>
    <w:p>
      <w:r>
        <w:br/>
        <w:t>- main.py: inicializa a aplicação, inclui rotas e CORS</w:t>
        <w:br/>
        <w:t>- database.py: configura SQLAlchemy com SQLite</w:t>
        <w:br/>
        <w:t>- models.py: define a tabela Consulta</w:t>
        <w:br/>
        <w:t>- whatsapp_db.py: lógica de resposta do bot</w:t>
        <w:br/>
        <w:t>- Rotas (em routers/): implementam endpoints REST</w:t>
        <w:br/>
        <w:br/>
        <w:t>Endpoints principais:</w:t>
        <w:br/>
        <w:t>- GET /consultas: lista todas as consultas</w:t>
        <w:br/>
        <w:t>- POST /agendamentos/manual: cria nova consulta</w:t>
        <w:br/>
        <w:t>- DELETE /consultas/{id}: exclui uma consulta</w:t>
        <w:br/>
        <w:t>- POST /whatsapp/simular: simula interação via WhatsApp</w:t>
        <w:br/>
      </w:r>
    </w:p>
    <w:p>
      <w:pPr>
        <w:pStyle w:val="Heading1"/>
      </w:pPr>
      <w:r>
        <w:t>Execução</w:t>
      </w:r>
    </w:p>
    <w:p>
      <w:r>
        <w:br/>
        <w:t>Backend:</w:t>
        <w:br/>
        <w:t>cd backend</w:t>
        <w:br/>
        <w:t>uvicorn main:app --reload</w:t>
        <w:br/>
        <w:br/>
        <w:t>Frontend:</w:t>
        <w:br/>
        <w:t>cd frontend</w:t>
        <w:br/>
        <w:t>npm install</w:t>
        <w:br/>
        <w:t>npm run dev</w:t>
        <w:br/>
        <w:br/>
        <w:t>Aplicação disponível em: http://localhost:5173</w:t>
        <w:br/>
      </w:r>
    </w:p>
    <w:p>
      <w:pPr>
        <w:pStyle w:val="Heading1"/>
      </w:pPr>
      <w:r>
        <w:t>Considerações Finais</w:t>
      </w:r>
    </w:p>
    <w:p>
      <w:r>
        <w:br/>
        <w:t>- Sistema pensado para uso offline, mas adaptável para nuvem</w:t>
        <w:br/>
        <w:t>- Estrutura modular, facilitando expansão para outras áreas</w:t>
        <w:br/>
        <w:t>- Estilo visual personalizável com foco em usabilidade para recepcionistas</w:t>
        <w:br/>
        <w:t>- Planeja-se futura integração com API do WhatsApp oficial da Meta</w:t>
        <w:br/>
      </w:r>
    </w:p>
    <w:p>
      <w:pPr>
        <w:pStyle w:val="Heading1"/>
      </w:pPr>
      <w:r>
        <w:t>Sugestões de Expansão</w:t>
      </w:r>
    </w:p>
    <w:p>
      <w:r>
        <w:br/>
        <w:t>- Controle de presença</w:t>
        <w:br/>
        <w:t>- Confirmação automática via WhatsApp</w:t>
        <w:br/>
        <w:t>- Painel administrativo para relatórios</w:t>
        <w:br/>
        <w:t>- Login de usuários com permissões (admin, recepção, médico)</w:t>
        <w:br/>
        <w:t>- Integração com Google Calendar ou sistemas de pagamento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