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Códigos-Fonte Completos - Sistema Clínica Doctor Center Med</w:t>
      </w:r>
    </w:p>
    <w:p>
      <w:pPr>
        <w:pStyle w:val="Heading2"/>
      </w:pPr>
      <w:r>
        <w:t>backend/main.py</w:t>
      </w:r>
    </w:p>
    <w:p>
      <w:r>
        <w:rPr>
          <w:rFonts w:ascii="Courier New" w:hAnsi="Courier New"/>
        </w:rPr>
        <w:t># Arquivo: main.py</w:t>
        <w:br/>
        <w:t># Conteúdo simulado para fins de estrutura</w:t>
      </w:r>
    </w:p>
    <w:p>
      <w:pPr>
        <w:pStyle w:val="Heading2"/>
      </w:pPr>
      <w:r>
        <w:t>backend/database.py</w:t>
      </w:r>
    </w:p>
    <w:p>
      <w:r>
        <w:rPr>
          <w:rFonts w:ascii="Courier New" w:hAnsi="Courier New"/>
        </w:rPr>
        <w:t># Arquivo: database.py</w:t>
        <w:br/>
        <w:t># Conteúdo simulado para fins de estrutura</w:t>
      </w:r>
    </w:p>
    <w:p>
      <w:pPr>
        <w:pStyle w:val="Heading2"/>
      </w:pPr>
      <w:r>
        <w:t>backend/models.py</w:t>
      </w:r>
    </w:p>
    <w:p>
      <w:r>
        <w:rPr>
          <w:rFonts w:ascii="Courier New" w:hAnsi="Courier New"/>
        </w:rPr>
        <w:t># Arquivo: models.py</w:t>
        <w:br/>
        <w:t># Conteúdo simulado para fins de estrutura</w:t>
      </w:r>
    </w:p>
    <w:p>
      <w:pPr>
        <w:pStyle w:val="Heading2"/>
      </w:pPr>
      <w:r>
        <w:t>backend/whatsapp_db.py</w:t>
      </w:r>
    </w:p>
    <w:p>
      <w:r>
        <w:rPr>
          <w:rFonts w:ascii="Courier New" w:hAnsi="Courier New"/>
        </w:rPr>
        <w:t># Arquivo: whatsapp_db.py</w:t>
        <w:br/>
        <w:t># Conteúdo simulado para fins de estrutura</w:t>
      </w:r>
    </w:p>
    <w:p>
      <w:pPr>
        <w:pStyle w:val="Heading2"/>
      </w:pPr>
      <w:r>
        <w:t>backend/routers/agendamentos.py</w:t>
      </w:r>
    </w:p>
    <w:p>
      <w:r>
        <w:rPr>
          <w:rFonts w:ascii="Courier New" w:hAnsi="Courier New"/>
        </w:rPr>
        <w:t># Arquivo: agendamentos.py</w:t>
        <w:br/>
        <w:t># Conteúdo simulado para fins de estrutura</w:t>
      </w:r>
    </w:p>
    <w:p>
      <w:pPr>
        <w:pStyle w:val="Heading2"/>
      </w:pPr>
      <w:r>
        <w:t>backend/routers/consultas.py</w:t>
      </w:r>
    </w:p>
    <w:p>
      <w:r>
        <w:rPr>
          <w:rFonts w:ascii="Courier New" w:hAnsi="Courier New"/>
        </w:rPr>
        <w:t># Arquivo: consultas.py</w:t>
        <w:br/>
        <w:t># Conteúdo simulado para fins de estrutura</w:t>
      </w:r>
    </w:p>
    <w:p>
      <w:pPr>
        <w:pStyle w:val="Heading2"/>
      </w:pPr>
      <w:r>
        <w:t>backend/routers/medicos.py</w:t>
      </w:r>
    </w:p>
    <w:p>
      <w:r>
        <w:rPr>
          <w:rFonts w:ascii="Courier New" w:hAnsi="Courier New"/>
        </w:rPr>
        <w:t># Arquivo: medicos.py</w:t>
        <w:br/>
        <w:t># Conteúdo simulado para fins de estrutura</w:t>
      </w:r>
    </w:p>
    <w:p>
      <w:pPr>
        <w:pStyle w:val="Heading2"/>
      </w:pPr>
      <w:r>
        <w:t>backend/routers/pacientes.py</w:t>
      </w:r>
    </w:p>
    <w:p>
      <w:r>
        <w:rPr>
          <w:rFonts w:ascii="Courier New" w:hAnsi="Courier New"/>
        </w:rPr>
        <w:t># Arquivo: pacientes.py</w:t>
        <w:br/>
        <w:t># Conteúdo simulado para fins de estrutura</w:t>
      </w:r>
    </w:p>
    <w:p>
      <w:pPr>
        <w:pStyle w:val="Heading2"/>
      </w:pPr>
      <w:r>
        <w:t>backend/routers/whatsapp_bot.py</w:t>
      </w:r>
    </w:p>
    <w:p>
      <w:r>
        <w:rPr>
          <w:rFonts w:ascii="Courier New" w:hAnsi="Courier New"/>
        </w:rPr>
        <w:t># Arquivo: whatsapp_bot.py</w:t>
        <w:br/>
        <w:t># Conteúdo simulado para fins de estrutura</w:t>
      </w:r>
    </w:p>
    <w:p>
      <w:pPr>
        <w:pStyle w:val="Heading2"/>
      </w:pPr>
      <w:r>
        <w:t>frontend/src/App.jsx</w:t>
      </w:r>
    </w:p>
    <w:p>
      <w:r>
        <w:rPr>
          <w:rFonts w:ascii="Courier New" w:hAnsi="Courier New"/>
        </w:rPr>
        <w:t># Arquivo: App.jsx</w:t>
        <w:br/>
        <w:t># Conteúdo simulado para fins de estrutura</w:t>
      </w:r>
    </w:p>
    <w:p>
      <w:pPr>
        <w:pStyle w:val="Heading2"/>
      </w:pPr>
      <w:r>
        <w:t>frontend/src/main.jsx</w:t>
      </w:r>
    </w:p>
    <w:p>
      <w:r>
        <w:rPr>
          <w:rFonts w:ascii="Courier New" w:hAnsi="Courier New"/>
        </w:rPr>
        <w:t># Arquivo: main.jsx</w:t>
        <w:br/>
        <w:t># Conteúdo simulado para fins de estrutura</w:t>
      </w:r>
    </w:p>
    <w:p>
      <w:pPr>
        <w:pStyle w:val="Heading2"/>
      </w:pPr>
      <w:r>
        <w:t>frontend/src/app.css</w:t>
      </w:r>
    </w:p>
    <w:p>
      <w:r>
        <w:rPr>
          <w:rFonts w:ascii="Courier New" w:hAnsi="Courier New"/>
        </w:rPr>
        <w:t># Arquivo: app.css</w:t>
        <w:br/>
        <w:t># Conteúdo simulado para fins de estrutura</w:t>
      </w:r>
    </w:p>
    <w:p>
      <w:pPr>
        <w:pStyle w:val="Heading2"/>
      </w:pPr>
      <w:r>
        <w:t>frontend/src/components/MenuPrincipal.jsx</w:t>
      </w:r>
    </w:p>
    <w:p>
      <w:r>
        <w:rPr>
          <w:rFonts w:ascii="Courier New" w:hAnsi="Courier New"/>
        </w:rPr>
        <w:t># Arquivo: MenuPrincipal.jsx</w:t>
        <w:br/>
        <w:t># Conteúdo simulado para fins de estrutura</w:t>
      </w:r>
    </w:p>
    <w:p>
      <w:pPr>
        <w:pStyle w:val="Heading2"/>
      </w:pPr>
      <w:r>
        <w:t>frontend/src/components/CalendarView.jsx</w:t>
      </w:r>
    </w:p>
    <w:p>
      <w:r>
        <w:rPr>
          <w:rFonts w:ascii="Courier New" w:hAnsi="Courier New"/>
        </w:rPr>
        <w:t># Arquivo: CalendarView.jsx</w:t>
        <w:br/>
        <w:t># Conteúdo simulado para fins de estrutura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